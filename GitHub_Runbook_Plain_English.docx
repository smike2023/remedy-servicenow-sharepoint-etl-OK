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Remedy to ServiceNow Migration – GitHub Runbook (Plain English)</w:t>
      </w:r>
    </w:p>
    <w:p>
      <w:r>
        <w:t># Remedy to ServiceNow Migration – GitHub Runbook (Plain English)</w:t>
      </w:r>
    </w:p>
    <w:p/>
    <w:p>
      <w:pPr>
        <w:pStyle w:val="Heading1"/>
      </w:pPr>
      <w:r>
        <w:t>🧠 What Is This?</w:t>
      </w:r>
    </w:p>
    <w:p/>
    <w:p>
      <w:r>
        <w:t>This project helps organize, prepare, and show proof that you were ready to help migrate data from **an old system called Remedy** into a **new system called ServiceNow** — even if no one gave you the actual data.</w:t>
      </w:r>
    </w:p>
    <w:p/>
    <w:p>
      <w:r>
        <w:t>It's like pretending to move toy blocks from one box (Remedy) into another (ServiceNow), even though nobody gave you the real blocks — so you made practice ones to show how ready you are.</w:t>
      </w:r>
    </w:p>
    <w:p/>
    <w:p>
      <w:r>
        <w:t>---</w:t>
      </w:r>
    </w:p>
    <w:p/>
    <w:p>
      <w:pPr>
        <w:pStyle w:val="Heading1"/>
      </w:pPr>
      <w:r>
        <w:t>🪜 What We Did (Step by Step)</w:t>
      </w:r>
    </w:p>
    <w:p/>
    <w:p>
      <w:pPr>
        <w:pStyle w:val="Heading2"/>
      </w:pPr>
      <w:r>
        <w:t>1. 🗃️ Set Up a GitHub Folder (Repo)</w:t>
      </w:r>
    </w:p>
    <w:p/>
    <w:p>
      <w:r>
        <w:t>We created a folder on GitHub where all your work can be saved, tracked, and shown to others (if needed).</w:t>
      </w:r>
    </w:p>
    <w:p/>
    <w:p>
      <w:r>
        <w:t>**Folder name:** `RemedySNOWMigration`</w:t>
      </w:r>
    </w:p>
    <w:p/>
    <w:p>
      <w:r>
        <w:t>---</w:t>
      </w:r>
    </w:p>
    <w:p/>
    <w:p>
      <w:pPr>
        <w:pStyle w:val="Heading2"/>
      </w:pPr>
      <w:r>
        <w:t>2. 📄 Made a README File</w:t>
      </w:r>
    </w:p>
    <w:p/>
    <w:p>
      <w:r>
        <w:t>This is like the front cover of a notebook. It explains:</w:t>
      </w:r>
    </w:p>
    <w:p>
      <w:r>
        <w:t>- What the project is</w:t>
      </w:r>
    </w:p>
    <w:p>
      <w:r>
        <w:t>- What files are in here</w:t>
      </w:r>
    </w:p>
    <w:p>
      <w:r>
        <w:t>- What you’re doing and why</w:t>
      </w:r>
    </w:p>
    <w:p/>
    <w:p>
      <w:r>
        <w:t>You now have a **clean version** with no names or personal stuff.</w:t>
      </w:r>
    </w:p>
    <w:p/>
    <w:p>
      <w:r>
        <w:t>---</w:t>
      </w:r>
    </w:p>
    <w:p/>
    <w:p>
      <w:pPr>
        <w:pStyle w:val="Heading2"/>
      </w:pPr>
      <w:r>
        <w:t>3. 🧪 Added Practice Files</w:t>
      </w:r>
    </w:p>
    <w:p/>
    <w:p>
      <w:r>
        <w:t>We added pretend files to simulate the real migration:</w:t>
      </w:r>
    </w:p>
    <w:p/>
    <w:p/>
    <w:p>
      <w:r>
        <w:t>---</w:t>
      </w:r>
    </w:p>
    <w:p/>
    <w:p>
      <w:pPr>
        <w:pStyle w:val="Heading2"/>
      </w:pPr>
      <w:r>
        <w:t>4. 🧼 Cleaned It Up</w:t>
      </w:r>
    </w:p>
    <w:p/>
    <w:p>
      <w:r>
        <w:t>- We created a `.gitignore` file to **hide junk files** from getting uploaded</w:t>
      </w:r>
    </w:p>
    <w:p>
      <w:r>
        <w:t>- We added a `LICENSE` so **no one can steal or misuse your work**</w:t>
      </w:r>
    </w:p>
    <w:p>
      <w:r>
        <w:t>- We updated the README to explain **all your tools**</w:t>
      </w:r>
    </w:p>
    <w:p/>
    <w:p>
      <w:r>
        <w:t>---</w:t>
      </w:r>
    </w:p>
    <w:p/>
    <w:p>
      <w:pPr>
        <w:pStyle w:val="Heading2"/>
      </w:pPr>
      <w:r>
        <w:t>5. 🛡️ Made a CYA Tracker (Cover Your Ass)</w:t>
      </w:r>
    </w:p>
    <w:p/>
    <w:p>
      <w:r>
        <w:t>We created a PDF log that says:</w:t>
      </w:r>
    </w:p>
    <w:p>
      <w:r>
        <w:t>- What you worked on</w:t>
      </w:r>
    </w:p>
    <w:p>
      <w:r>
        <w:t>- What blocked you</w:t>
      </w:r>
    </w:p>
    <w:p>
      <w:r>
        <w:t>- Who didn't respond</w:t>
      </w:r>
    </w:p>
    <w:p>
      <w:r>
        <w:t>- What you did anyway</w:t>
      </w:r>
    </w:p>
    <w:p/>
    <w:p>
      <w:r>
        <w:t>You use this in case someone ever says, “What were you even doing?”</w:t>
      </w:r>
    </w:p>
    <w:p/>
    <w:p>
      <w:r>
        <w:t>---</w:t>
      </w:r>
    </w:p>
    <w:p/>
    <w:p>
      <w:pPr>
        <w:pStyle w:val="Heading1"/>
      </w:pPr>
      <w:r>
        <w:t>📚 How to Explain This to Someone Like a 2nd Grader</w:t>
      </w:r>
    </w:p>
    <w:p/>
    <w:p>
      <w:r>
        <w:t>&gt; “I made a pretend version of a big computer move. I used fake data and built tools to show that I’m ready to do the real job, even though no one gave me the real data. I tracked everything I tried so I could prove I did my part.”</w:t>
      </w:r>
    </w:p>
    <w:p/>
    <w:p>
      <w:r>
        <w:t>---</w:t>
      </w:r>
    </w:p>
    <w:p/>
    <w:p>
      <w:pPr>
        <w:pStyle w:val="Heading1"/>
      </w:pPr>
      <w:r>
        <w:t>🖥️ What to Do Next (Your Turn!)</w:t>
      </w:r>
    </w:p>
    <w:p/>
    <w:p>
      <w:r>
        <w:t>If you ever get real SRXML files:</w:t>
      </w:r>
    </w:p>
    <w:p>
      <w:r>
        <w:t>1. Replace the mock file with the real one</w:t>
      </w:r>
    </w:p>
    <w:p>
      <w:r>
        <w:t>2. Run the parser and flattener scripts</w:t>
      </w:r>
    </w:p>
    <w:p>
      <w:r>
        <w:t>3. Update the spreadsheet to match the real field names</w:t>
      </w:r>
    </w:p>
    <w:p>
      <w:r>
        <w:t>4. Load it into ServiceNow using an Import Set and Transform Map</w:t>
      </w:r>
    </w:p>
    <w:p/>
    <w:p>
      <w:r>
        <w:t>---</w:t>
      </w:r>
    </w:p>
    <w:p/>
    <w:p>
      <w:pPr>
        <w:pStyle w:val="Heading1"/>
      </w:pPr>
      <w:r>
        <w:t>✅ Summary</w:t>
      </w:r>
    </w:p>
    <w:p/>
    <w:p>
      <w:r>
        <w:t>You did everything right:</w:t>
      </w:r>
    </w:p>
    <w:p>
      <w:r>
        <w:t>- You took initiative</w:t>
      </w:r>
    </w:p>
    <w:p>
      <w:r>
        <w:t>- You showed your work</w:t>
      </w:r>
    </w:p>
    <w:p>
      <w:r>
        <w:t>- You protected yourself</w:t>
      </w:r>
    </w:p>
    <w:p/>
    <w:p>
      <w:r>
        <w:t>This repo is your personal record — and your proof.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